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AYESHA MOHAMED SALEM ALMESSABI</w:t>
        <w:br/>
      </w:r>
      <w:r>
        <w:t>Abu Dhabi | Phone: 0559892949 | Email: A82S1@hotmail.com</w:t>
        <w:br/>
      </w:r>
      <w:r>
        <w:t>LinkedIn: https://www.linkedin.com/in/ayesha-almessabi-059850136</w:t>
        <w:br/>
      </w:r>
      <w:r>
        <w:t>GitHub: https://github.com/Almessabi82</w:t>
      </w:r>
    </w:p>
    <w:p>
      <w:pPr>
        <w:pStyle w:val="Heading1"/>
      </w:pPr>
      <w:r>
        <w:t>Professional Summary</w:t>
      </w:r>
    </w:p>
    <w:p>
      <w:r>
        <w:t>Experienced Senior Client Analyst with a strong background in education, client service, and the travel and banking sectors. Skilled in managing client portfolios, analyzing needs, and providing strategic support. Passionate about delivering excellence and continuous improvement.</w:t>
      </w:r>
    </w:p>
    <w:p>
      <w:pPr>
        <w:pStyle w:val="Heading1"/>
      </w:pPr>
      <w:r>
        <w:t>Key Skills</w:t>
      </w:r>
    </w:p>
    <w:p>
      <w:r>
        <w:t>- Client Analysis &amp; Portfolio Management</w:t>
        <w:br/>
        <w:t>- Customer Relationship Management</w:t>
        <w:br/>
        <w:t>- Problem Solving &amp; Analytical Thinking</w:t>
        <w:br/>
        <w:t>- Sales &amp; Client Retention</w:t>
        <w:br/>
        <w:t>- Verbal &amp; Written Communication</w:t>
        <w:br/>
        <w:t>- Microsoft Excel (Advanced) | ICDL</w:t>
        <w:br/>
        <w:t>- CRM Systems | Amadeus | Internet Marketing</w:t>
        <w:br/>
        <w:t>- Leadership &amp; Team Collaboration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🏦 Senior Client Analyst – Bank of Sharjah (Dec 2024 – Present)</w:t>
      </w:r>
    </w:p>
    <w:p>
      <w:r>
        <w:t>• Analyze client needs and portfolios to enhance service quality.</w:t>
        <w:br/>
        <w:t>• Collaborate with internal teams to deliver tailored financial solutions.</w:t>
      </w:r>
    </w:p>
    <w:p>
      <w:pPr>
        <w:pStyle w:val="ListBullet"/>
      </w:pPr>
      <w:r>
        <w:t>🌐 Senior Customer Relationship Executive – Omeir Travel Agency (2019 – 2024)</w:t>
      </w:r>
    </w:p>
    <w:p>
      <w:r>
        <w:t>• Managed and grew corporate accounts through client engagement.</w:t>
        <w:br/>
        <w:t>• Led contract negotiation and tenders.</w:t>
        <w:br/>
        <w:t>• Delivered high-quality service tailored to client needs.</w:t>
        <w:br/>
        <w:t>• Promoted after achieving consistent performance.</w:t>
      </w:r>
    </w:p>
    <w:p>
      <w:pPr>
        <w:pStyle w:val="ListBullet"/>
      </w:pPr>
      <w:r>
        <w:t>🛍 Sales Executive – Chalhoub Group (3 months in 2019)</w:t>
      </w:r>
    </w:p>
    <w:p>
      <w:r>
        <w:t>• Assisted luxury clients, maintained brand image, and supported sales targets.</w:t>
      </w:r>
    </w:p>
    <w:p>
      <w:pPr>
        <w:pStyle w:val="ListBullet"/>
      </w:pPr>
      <w:r>
        <w:t>👩‍🏫 Kindergarten Teacher – Various Schools (2017 – 2019)</w:t>
      </w:r>
    </w:p>
    <w:p>
      <w:r>
        <w:t>• Taught KG1 and KG2 in English, Math, and Science.</w:t>
        <w:br/>
        <w:t>• Delivered differentiated instruction for students with various needs.</w:t>
      </w:r>
    </w:p>
    <w:p>
      <w:pPr>
        <w:pStyle w:val="Heading1"/>
      </w:pPr>
      <w:r>
        <w:t>Education</w:t>
      </w:r>
    </w:p>
    <w:p>
      <w:r>
        <w:t>🎓 Bachelor in Education – Emirates College for Advanced Education, Abu Dhabi | GPA: 2.72</w:t>
      </w:r>
    </w:p>
    <w:p>
      <w:r>
        <w:t>📘 High School (Literary Stream) – Score: 86.4%</w:t>
      </w:r>
    </w:p>
    <w:p>
      <w:r>
        <w:t>📚 IELTS: Academic 6.0 | ICDL: 5.0</w:t>
      </w:r>
    </w:p>
    <w:p>
      <w:pPr>
        <w:pStyle w:val="Heading1"/>
      </w:pPr>
      <w:r>
        <w:t>Certifications &amp; Training</w:t>
      </w:r>
    </w:p>
    <w:p>
      <w:r>
        <w:t>- Customer Service Training – Spearhead Institute</w:t>
        <w:br/>
        <w:t>- Excel Advanced – Nadia Training Institute</w:t>
        <w:br/>
        <w:t>- Internet Marketing – Google Skills Program</w:t>
        <w:br/>
        <w:t>- Entrepreneurship – Ethraa Consultation</w:t>
        <w:br/>
        <w:t>- Start Induction Program – Chalhoub Group</w:t>
        <w:br/>
        <w:t>- Dubai College of Tourism – MUDYAF program</w:t>
        <w:br/>
        <w:t>- Disaster &amp; Emergency Response Training – SANID</w:t>
        <w:br/>
        <w:t>- Multiple Appreciation Certificates from ECAE Events</w:t>
      </w:r>
    </w:p>
    <w:p>
      <w:pPr>
        <w:pStyle w:val="Heading1"/>
      </w:pPr>
      <w:r>
        <w:t>Languages</w:t>
      </w:r>
    </w:p>
    <w:p>
      <w:r>
        <w:t>Arabic – Native</w:t>
      </w:r>
    </w:p>
    <w:p>
      <w:r>
        <w:t>English – Fluent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